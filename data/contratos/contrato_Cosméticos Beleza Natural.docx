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da Cruz, São Paulo, CEP 53359672,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Cosméticos Beleza Natural</w:t>
        <w:br/>
        <w:t>E-mail: fariasmarina@example.org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