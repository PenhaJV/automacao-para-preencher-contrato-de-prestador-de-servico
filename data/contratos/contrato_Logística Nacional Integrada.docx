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Moura, Rio de Janeiro, CEP 57546792,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Logística Nacional Integrada</w:t>
        <w:br/>
        <w:t>E-mail: camilapeixoto@example.net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