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Peixoto de Dias, Maranhão, CEP 86227536,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Química Avançada S.A.</w:t>
        <w:br/>
        <w:t>E-mail: limafernanda@example.org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