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Silveira Paulista, Rio Grande do Norte, CEP 19982325,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Tecnologia da Informação TI Brasil</w:t>
        <w:br/>
        <w:t>E-mail: lavinia59@example.org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