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Textil Brasileira S.A., com endereço em Recanto Rocha, 6, Souza, Sergipe, CEP 53752116,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Textil Brasileira S.A.</w:t>
        <w:br/>
        <w:t>E-mail: osouza@example.com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